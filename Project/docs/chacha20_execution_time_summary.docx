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3B8DB" w14:textId="77777777" w:rsidR="008A1AC1" w:rsidRDefault="00000000">
      <w:pPr>
        <w:pStyle w:val="Heading1"/>
      </w:pPr>
      <w:r>
        <w:t>Execution Time Calculation for ChaCha20 Hardware Core</w:t>
      </w:r>
    </w:p>
    <w:p w14:paraId="55675FCE" w14:textId="77777777" w:rsidR="008A1AC1" w:rsidRDefault="00000000">
      <w:r>
        <w:t>This document details the calculation of execution time for encrypting a 2MB message using the synthesized ChaCha20 hardware core, as observed from cocotb simulation logs.</w:t>
      </w:r>
    </w:p>
    <w:p w14:paraId="79D34F27" w14:textId="77777777" w:rsidR="008A1AC1" w:rsidRDefault="00000000">
      <w:pPr>
        <w:pStyle w:val="Heading2"/>
      </w:pPr>
      <w:r>
        <w:t>Simulation Output Summary</w:t>
      </w:r>
    </w:p>
    <w:p w14:paraId="3A90975C" w14:textId="77777777" w:rsidR="008A1AC1" w:rsidRDefault="00000000">
      <w:r>
        <w:t>Simulation Output from Cocotb:</w:t>
      </w:r>
      <w:r>
        <w:br/>
        <w:t>** SIM TIME (ns)  = 24,374,990 ns</w:t>
      </w:r>
      <w:r>
        <w:br/>
        <w:t>** REAL TIME (s)  = 219.12 seconds</w:t>
      </w:r>
      <w:r>
        <w:br/>
        <w:t>** Clock Period   = 10 ns (i.e., 100 MHz clock)</w:t>
      </w:r>
      <w:r>
        <w:br/>
      </w:r>
    </w:p>
    <w:p w14:paraId="580B7891" w14:textId="77777777" w:rsidR="008A1AC1" w:rsidRDefault="00000000">
      <w:pPr>
        <w:pStyle w:val="Heading2"/>
      </w:pPr>
      <w:r>
        <w:t>Hardware Execution Time</w:t>
      </w:r>
    </w:p>
    <w:p w14:paraId="4B1D2BD7" w14:textId="77777777" w:rsidR="008A1AC1" w:rsidRDefault="00000000">
      <w:r>
        <w:t>The execution time in hardware is derived from the simulation time, assuming a clock frequency of 100 MHz.</w:t>
      </w:r>
    </w:p>
    <w:p w14:paraId="3927B6CA" w14:textId="77777777" w:rsidR="008A1AC1" w:rsidRDefault="00000000">
      <w:r>
        <w:t>1. Total simulated time: 24,374,990 ns = 24.37 milliseconds</w:t>
      </w:r>
      <w:r>
        <w:br/>
        <w:t>2. Clock period: 10 ns</w:t>
      </w:r>
      <w:r>
        <w:br/>
        <w:t>3. Total cycles taken: 24,374,990 / 10 = 2,437,499 cycles</w:t>
      </w:r>
      <w:r>
        <w:br/>
      </w:r>
    </w:p>
    <w:p w14:paraId="439C3B80" w14:textId="77777777" w:rsidR="008A1AC1" w:rsidRDefault="00000000">
      <w:pPr>
        <w:pStyle w:val="Heading2"/>
      </w:pPr>
      <w:r>
        <w:t>Message Size &amp; Block Breakdown</w:t>
      </w:r>
    </w:p>
    <w:p w14:paraId="5BA3685A" w14:textId="77777777" w:rsidR="008A1AC1" w:rsidRDefault="00000000">
      <w:r>
        <w:t>Message size: 2 MB = 2,097,152 bytes</w:t>
      </w:r>
      <w:r>
        <w:br/>
        <w:t>ChaCha20 block size: 64 bytes</w:t>
      </w:r>
      <w:r>
        <w:br/>
        <w:t>Total blocks: 2,097,152 / 64 = 32,768 blocks</w:t>
      </w:r>
      <w:r>
        <w:br/>
      </w:r>
    </w:p>
    <w:p w14:paraId="26E73025" w14:textId="77777777" w:rsidR="008A1AC1" w:rsidRDefault="00000000">
      <w:pPr>
        <w:pStyle w:val="Heading2"/>
      </w:pPr>
      <w:r>
        <w:t>Average Latency per Block</w:t>
      </w:r>
    </w:p>
    <w:p w14:paraId="0E2EC10E" w14:textId="77777777" w:rsidR="008A1AC1" w:rsidRDefault="00000000">
      <w:r>
        <w:t>Total latency: 24.37 ms</w:t>
      </w:r>
      <w:r>
        <w:br/>
        <w:t>Average latency per block: 24.37 ms / 32,768 ≈ 743 ns/block ≈ 74.3 cycles/block</w:t>
      </w:r>
      <w:r>
        <w:br/>
      </w:r>
    </w:p>
    <w:p w14:paraId="32B0DFBF" w14:textId="77777777" w:rsidR="008A1AC1" w:rsidRDefault="00000000">
      <w:pPr>
        <w:pStyle w:val="Heading2"/>
      </w:pPr>
      <w:r>
        <w:t>Final Summary</w:t>
      </w:r>
    </w:p>
    <w:p w14:paraId="3715E78B" w14:textId="77777777" w:rsidR="00341E67" w:rsidRDefault="00000000">
      <w:r>
        <w:t>- Total encryption time (hardware): ~24.37 ms</w:t>
      </w:r>
      <w:r>
        <w:br/>
        <w:t>- Clock cycles taken: ~2.44 million</w:t>
      </w:r>
      <w:r>
        <w:br/>
        <w:t>- Latency per 64-byte block: ~743 ns (at 100 MHz), or ~74.3 cycles</w:t>
      </w:r>
    </w:p>
    <w:p w14:paraId="2A24EF8C" w14:textId="47666934" w:rsidR="00341E67" w:rsidRPr="00341E67" w:rsidRDefault="00341E67" w:rsidP="00341E67">
      <w:pPr>
        <w:rPr>
          <w:b/>
          <w:bCs/>
          <w:lang w:val="en-IN"/>
        </w:rPr>
      </w:pPr>
    </w:p>
    <w:p w14:paraId="66068C46" w14:textId="0130DF5B" w:rsidR="00341E67" w:rsidRPr="00341E67" w:rsidRDefault="00341E67" w:rsidP="00341E67">
      <w:pPr>
        <w:rPr>
          <w:lang w:val="en-IN"/>
        </w:rPr>
      </w:pPr>
      <w:r w:rsidRPr="00341E67">
        <w:rPr>
          <w:lang w:val="en-IN"/>
        </w:rPr>
        <w:t xml:space="preserve">From the SPI benchmark </w:t>
      </w:r>
      <w:r>
        <w:rPr>
          <w:lang w:val="en-IN"/>
        </w:rPr>
        <w:t>results from weekly challenge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2000"/>
        <w:gridCol w:w="1500"/>
      </w:tblGrid>
      <w:tr w:rsidR="00341E67" w:rsidRPr="00341E67" w14:paraId="372853C8" w14:textId="77777777" w:rsidTr="00341E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403F09" w14:textId="77777777" w:rsidR="00341E67" w:rsidRPr="00341E67" w:rsidRDefault="00341E67" w:rsidP="00341E67">
            <w:pPr>
              <w:rPr>
                <w:b/>
                <w:bCs/>
                <w:lang w:val="en-IN"/>
              </w:rPr>
            </w:pPr>
            <w:r w:rsidRPr="00341E67">
              <w:rPr>
                <w:b/>
                <w:bCs/>
                <w:lang w:val="en-IN"/>
              </w:rPr>
              <w:t>Size (bytes)</w:t>
            </w:r>
          </w:p>
        </w:tc>
        <w:tc>
          <w:tcPr>
            <w:tcW w:w="0" w:type="auto"/>
            <w:vAlign w:val="center"/>
            <w:hideMark/>
          </w:tcPr>
          <w:p w14:paraId="4FBEFB6F" w14:textId="77777777" w:rsidR="00341E67" w:rsidRPr="00341E67" w:rsidRDefault="00341E67" w:rsidP="00341E67">
            <w:pPr>
              <w:rPr>
                <w:b/>
                <w:bCs/>
                <w:lang w:val="en-IN"/>
              </w:rPr>
            </w:pPr>
            <w:r w:rsidRPr="00341E67">
              <w:rPr>
                <w:b/>
                <w:bCs/>
                <w:lang w:val="en-IN"/>
              </w:rPr>
              <w:t>Throughput (kbps)</w:t>
            </w:r>
          </w:p>
        </w:tc>
        <w:tc>
          <w:tcPr>
            <w:tcW w:w="0" w:type="auto"/>
            <w:vAlign w:val="center"/>
            <w:hideMark/>
          </w:tcPr>
          <w:p w14:paraId="6CC0AFE2" w14:textId="77777777" w:rsidR="00341E67" w:rsidRPr="00341E67" w:rsidRDefault="00341E67" w:rsidP="00341E67">
            <w:pPr>
              <w:rPr>
                <w:b/>
                <w:bCs/>
                <w:lang w:val="en-IN"/>
              </w:rPr>
            </w:pPr>
            <w:r w:rsidRPr="00341E67">
              <w:rPr>
                <w:b/>
                <w:bCs/>
                <w:lang w:val="en-IN"/>
              </w:rPr>
              <w:t>Efficiency (%)</w:t>
            </w:r>
          </w:p>
        </w:tc>
      </w:tr>
      <w:tr w:rsidR="00341E67" w:rsidRPr="00341E67" w14:paraId="5E700A32" w14:textId="77777777" w:rsidTr="00341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3020A" w14:textId="77777777" w:rsidR="00341E67" w:rsidRPr="00341E67" w:rsidRDefault="00341E67" w:rsidP="00341E67">
            <w:pPr>
              <w:rPr>
                <w:lang w:val="en-IN"/>
              </w:rPr>
            </w:pPr>
            <w:r w:rsidRPr="00341E67">
              <w:rPr>
                <w:b/>
                <w:bCs/>
                <w:lang w:val="en-IN"/>
              </w:rPr>
              <w:lastRenderedPageBreak/>
              <w:t>64</w:t>
            </w:r>
          </w:p>
        </w:tc>
        <w:tc>
          <w:tcPr>
            <w:tcW w:w="0" w:type="auto"/>
            <w:vAlign w:val="center"/>
            <w:hideMark/>
          </w:tcPr>
          <w:p w14:paraId="57120010" w14:textId="77777777" w:rsidR="00341E67" w:rsidRPr="00341E67" w:rsidRDefault="00341E67" w:rsidP="00341E67">
            <w:pPr>
              <w:rPr>
                <w:lang w:val="en-IN"/>
              </w:rPr>
            </w:pPr>
            <w:r w:rsidRPr="00341E67">
              <w:rPr>
                <w:b/>
                <w:bCs/>
                <w:lang w:val="en-IN"/>
              </w:rPr>
              <w:t>3150.45</w:t>
            </w:r>
          </w:p>
        </w:tc>
        <w:tc>
          <w:tcPr>
            <w:tcW w:w="0" w:type="auto"/>
            <w:vAlign w:val="center"/>
            <w:hideMark/>
          </w:tcPr>
          <w:p w14:paraId="68995C1F" w14:textId="77777777" w:rsidR="00341E67" w:rsidRPr="00341E67" w:rsidRDefault="00341E67" w:rsidP="00341E67">
            <w:pPr>
              <w:rPr>
                <w:lang w:val="en-IN"/>
              </w:rPr>
            </w:pPr>
            <w:r w:rsidRPr="00341E67">
              <w:rPr>
                <w:lang w:val="en-IN"/>
              </w:rPr>
              <w:t>86.73%</w:t>
            </w:r>
          </w:p>
        </w:tc>
      </w:tr>
      <w:tr w:rsidR="00341E67" w:rsidRPr="00341E67" w14:paraId="6047D70E" w14:textId="77777777" w:rsidTr="00341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40073" w14:textId="77777777" w:rsidR="00341E67" w:rsidRPr="00341E67" w:rsidRDefault="00341E67" w:rsidP="00341E67">
            <w:pPr>
              <w:rPr>
                <w:lang w:val="en-IN"/>
              </w:rPr>
            </w:pPr>
            <w:r w:rsidRPr="00341E67">
              <w:rPr>
                <w:lang w:val="en-IN"/>
              </w:rPr>
              <w:t>1024</w:t>
            </w:r>
          </w:p>
        </w:tc>
        <w:tc>
          <w:tcPr>
            <w:tcW w:w="0" w:type="auto"/>
            <w:vAlign w:val="center"/>
            <w:hideMark/>
          </w:tcPr>
          <w:p w14:paraId="4AD1FEEA" w14:textId="77777777" w:rsidR="00341E67" w:rsidRPr="00341E67" w:rsidRDefault="00341E67" w:rsidP="00341E67">
            <w:pPr>
              <w:rPr>
                <w:lang w:val="en-IN"/>
              </w:rPr>
            </w:pPr>
            <w:r w:rsidRPr="00341E67">
              <w:rPr>
                <w:lang w:val="en-IN"/>
              </w:rPr>
              <w:t>3850.21</w:t>
            </w:r>
          </w:p>
        </w:tc>
        <w:tc>
          <w:tcPr>
            <w:tcW w:w="0" w:type="auto"/>
            <w:vAlign w:val="center"/>
            <w:hideMark/>
          </w:tcPr>
          <w:p w14:paraId="752D2741" w14:textId="77777777" w:rsidR="00341E67" w:rsidRPr="00341E67" w:rsidRDefault="00341E67" w:rsidP="00341E67">
            <w:pPr>
              <w:rPr>
                <w:lang w:val="en-IN"/>
              </w:rPr>
            </w:pPr>
            <w:r w:rsidRPr="00341E67">
              <w:rPr>
                <w:lang w:val="en-IN"/>
              </w:rPr>
              <w:t>89.43%</w:t>
            </w:r>
          </w:p>
        </w:tc>
      </w:tr>
    </w:tbl>
    <w:p w14:paraId="3F122A66" w14:textId="77777777" w:rsidR="00341E67" w:rsidRPr="00341E67" w:rsidRDefault="00341E67" w:rsidP="00341E67">
      <w:pPr>
        <w:rPr>
          <w:lang w:val="en-IN"/>
        </w:rPr>
      </w:pPr>
      <w:r w:rsidRPr="00341E67">
        <w:rPr>
          <w:lang w:val="en-IN"/>
        </w:rPr>
        <w:t>This means:</w:t>
      </w:r>
    </w:p>
    <w:p w14:paraId="36F15DA0" w14:textId="77777777" w:rsidR="00341E67" w:rsidRPr="00341E67" w:rsidRDefault="00341E67" w:rsidP="00341E67">
      <w:pPr>
        <w:numPr>
          <w:ilvl w:val="0"/>
          <w:numId w:val="10"/>
        </w:numPr>
        <w:rPr>
          <w:lang w:val="en-IN"/>
        </w:rPr>
      </w:pPr>
      <w:r w:rsidRPr="00341E67">
        <w:rPr>
          <w:b/>
          <w:bCs/>
          <w:lang w:val="en-IN"/>
        </w:rPr>
        <w:t xml:space="preserve">3150.45 kbps = 393.81 </w:t>
      </w:r>
      <w:proofErr w:type="spellStart"/>
      <w:r w:rsidRPr="00341E67">
        <w:rPr>
          <w:b/>
          <w:bCs/>
          <w:lang w:val="en-IN"/>
        </w:rPr>
        <w:t>KBps</w:t>
      </w:r>
      <w:proofErr w:type="spellEnd"/>
      <w:r w:rsidRPr="00341E67">
        <w:rPr>
          <w:lang w:val="en-IN"/>
        </w:rPr>
        <w:t xml:space="preserve"> (64-byte granularity)</w:t>
      </w:r>
    </w:p>
    <w:p w14:paraId="64A1A368" w14:textId="77777777" w:rsidR="00341E67" w:rsidRPr="00341E67" w:rsidRDefault="00341E67" w:rsidP="00341E67">
      <w:pPr>
        <w:numPr>
          <w:ilvl w:val="0"/>
          <w:numId w:val="10"/>
        </w:numPr>
        <w:rPr>
          <w:lang w:val="en-IN"/>
        </w:rPr>
      </w:pPr>
      <w:r w:rsidRPr="00341E67">
        <w:rPr>
          <w:lang w:val="en-IN"/>
        </w:rPr>
        <w:t xml:space="preserve">Which is lower than the max 481.28 </w:t>
      </w:r>
      <w:proofErr w:type="spellStart"/>
      <w:r w:rsidRPr="00341E67">
        <w:rPr>
          <w:lang w:val="en-IN"/>
        </w:rPr>
        <w:t>KBps</w:t>
      </w:r>
      <w:proofErr w:type="spellEnd"/>
      <w:r w:rsidRPr="00341E67">
        <w:rPr>
          <w:lang w:val="en-IN"/>
        </w:rPr>
        <w:t xml:space="preserve"> used earlier.</w:t>
      </w:r>
    </w:p>
    <w:p w14:paraId="2806B648" w14:textId="77777777" w:rsidR="00341E67" w:rsidRPr="00341E67" w:rsidRDefault="00341E67" w:rsidP="00341E67">
      <w:pPr>
        <w:rPr>
          <w:lang w:val="en-IN"/>
        </w:rPr>
      </w:pPr>
      <w:r w:rsidRPr="00341E67">
        <w:rPr>
          <w:lang w:val="en-IN"/>
        </w:rPr>
        <w:pict w14:anchorId="6882C654">
          <v:rect id="_x0000_i1044" style="width:0;height:1.5pt" o:hralign="center" o:hrstd="t" o:hr="t" fillcolor="#a0a0a0" stroked="f"/>
        </w:pict>
      </w:r>
    </w:p>
    <w:p w14:paraId="248BB868" w14:textId="77777777" w:rsidR="00341E67" w:rsidRPr="00341E67" w:rsidRDefault="00341E67" w:rsidP="00341E67">
      <w:pPr>
        <w:rPr>
          <w:b/>
          <w:bCs/>
          <w:lang w:val="en-IN"/>
        </w:rPr>
      </w:pPr>
      <w:r w:rsidRPr="00341E67">
        <w:rPr>
          <w:rFonts w:ascii="Segoe UI Emoji" w:hAnsi="Segoe UI Emoji" w:cs="Segoe UI Emoji"/>
          <w:b/>
          <w:bCs/>
          <w:lang w:val="en-IN"/>
        </w:rPr>
        <w:t>🔁</w:t>
      </w:r>
      <w:r w:rsidRPr="00341E67">
        <w:rPr>
          <w:b/>
          <w:bCs/>
          <w:lang w:val="en-IN"/>
        </w:rPr>
        <w:t xml:space="preserve"> Updated Transfer Time Calculation (64B/block):</w:t>
      </w:r>
    </w:p>
    <w:p w14:paraId="1F2E35DD" w14:textId="77777777" w:rsidR="00341E67" w:rsidRPr="00341E67" w:rsidRDefault="00341E67" w:rsidP="00341E67">
      <w:pPr>
        <w:numPr>
          <w:ilvl w:val="0"/>
          <w:numId w:val="11"/>
        </w:numPr>
        <w:rPr>
          <w:lang w:val="en-IN"/>
        </w:rPr>
      </w:pPr>
      <w:r w:rsidRPr="00341E67">
        <w:rPr>
          <w:b/>
          <w:bCs/>
          <w:lang w:val="en-IN"/>
        </w:rPr>
        <w:t>Data Size</w:t>
      </w:r>
      <w:r w:rsidRPr="00341E67">
        <w:rPr>
          <w:lang w:val="en-IN"/>
        </w:rPr>
        <w:t>: 2MB = 2048 KB</w:t>
      </w:r>
    </w:p>
    <w:p w14:paraId="4AD52F15" w14:textId="77777777" w:rsidR="00341E67" w:rsidRPr="00341E67" w:rsidRDefault="00341E67" w:rsidP="00341E67">
      <w:pPr>
        <w:numPr>
          <w:ilvl w:val="0"/>
          <w:numId w:val="11"/>
        </w:numPr>
        <w:rPr>
          <w:lang w:val="en-IN"/>
        </w:rPr>
      </w:pPr>
      <w:r w:rsidRPr="00341E67">
        <w:rPr>
          <w:b/>
          <w:bCs/>
          <w:lang w:val="en-IN"/>
        </w:rPr>
        <w:t>Throughput @ 64B block size</w:t>
      </w:r>
      <w:r w:rsidRPr="00341E67">
        <w:rPr>
          <w:lang w:val="en-IN"/>
        </w:rPr>
        <w:t xml:space="preserve">: 393.81 </w:t>
      </w:r>
      <w:proofErr w:type="spellStart"/>
      <w:r w:rsidRPr="00341E67">
        <w:rPr>
          <w:lang w:val="en-IN"/>
        </w:rPr>
        <w:t>KBps</w:t>
      </w:r>
      <w:proofErr w:type="spellEnd"/>
    </w:p>
    <w:p w14:paraId="3C665E21" w14:textId="76E2DB73" w:rsidR="00341E67" w:rsidRPr="00341E67" w:rsidRDefault="00341E67" w:rsidP="00341E67">
      <w:pPr>
        <w:rPr>
          <w:b/>
          <w:bCs/>
          <w:lang w:val="en-IN"/>
        </w:rPr>
      </w:pPr>
      <w:r w:rsidRPr="00341E67">
        <w:rPr>
          <w:b/>
          <w:bCs/>
          <w:lang w:val="en-IN"/>
        </w:rPr>
        <w:t>Transfer Time (each direction):</w:t>
      </w:r>
    </w:p>
    <w:p w14:paraId="3E35F640" w14:textId="77777777" w:rsidR="00341E67" w:rsidRPr="00341E67" w:rsidRDefault="00341E67" w:rsidP="00341E67">
      <w:pPr>
        <w:rPr>
          <w:lang w:val="en-IN"/>
        </w:rPr>
      </w:pPr>
      <w:r w:rsidRPr="00341E67">
        <w:rPr>
          <w:lang w:val="en-IN"/>
        </w:rPr>
        <w:t xml:space="preserve">2048 KB / 393.81 </w:t>
      </w:r>
      <w:proofErr w:type="spellStart"/>
      <w:r w:rsidRPr="00341E67">
        <w:rPr>
          <w:lang w:val="en-IN"/>
        </w:rPr>
        <w:t>KBps</w:t>
      </w:r>
      <w:proofErr w:type="spellEnd"/>
      <w:r w:rsidRPr="00341E67">
        <w:rPr>
          <w:lang w:val="en-IN"/>
        </w:rPr>
        <w:t xml:space="preserve"> ≈ 5.202 seconds</w:t>
      </w:r>
    </w:p>
    <w:p w14:paraId="3734BC0F" w14:textId="77777777" w:rsidR="00341E67" w:rsidRPr="00341E67" w:rsidRDefault="00341E67" w:rsidP="00341E67">
      <w:pPr>
        <w:rPr>
          <w:lang w:val="en-IN"/>
        </w:rPr>
      </w:pPr>
      <w:r w:rsidRPr="00341E67">
        <w:rPr>
          <w:lang w:val="en-IN"/>
        </w:rPr>
        <w:pict w14:anchorId="7BFF835E">
          <v:rect id="_x0000_i1045" style="width:0;height:1.5pt" o:hralign="center" o:hrstd="t" o:hr="t" fillcolor="#a0a0a0" stroked="f"/>
        </w:pict>
      </w:r>
    </w:p>
    <w:p w14:paraId="7D1F57DF" w14:textId="4E350040" w:rsidR="00341E67" w:rsidRPr="00341E67" w:rsidRDefault="00341E67" w:rsidP="00341E67">
      <w:pPr>
        <w:rPr>
          <w:b/>
          <w:bCs/>
          <w:lang w:val="en-IN"/>
        </w:rPr>
      </w:pPr>
      <w:r w:rsidRPr="00341E67">
        <w:rPr>
          <w:rFonts w:ascii="Segoe UI Emoji" w:hAnsi="Segoe UI Emoji" w:cs="Segoe UI Emoji"/>
          <w:b/>
          <w:bCs/>
          <w:lang w:val="en-IN"/>
        </w:rPr>
        <w:t>🧠</w:t>
      </w:r>
      <w:r w:rsidRPr="00341E67">
        <w:rPr>
          <w:b/>
          <w:bCs/>
          <w:lang w:val="en-IN"/>
        </w:rPr>
        <w:t xml:space="preserve"> Total Execution Time: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1148"/>
      </w:tblGrid>
      <w:tr w:rsidR="00341E67" w:rsidRPr="00341E67" w14:paraId="7490D19E" w14:textId="77777777" w:rsidTr="00341E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7B10B4" w14:textId="77777777" w:rsidR="00341E67" w:rsidRPr="00341E67" w:rsidRDefault="00341E67" w:rsidP="00341E67">
            <w:pPr>
              <w:rPr>
                <w:b/>
                <w:bCs/>
                <w:lang w:val="en-IN"/>
              </w:rPr>
            </w:pPr>
            <w:r w:rsidRPr="00341E67">
              <w:rPr>
                <w:b/>
                <w:bCs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A3CABA0" w14:textId="77777777" w:rsidR="00341E67" w:rsidRPr="00341E67" w:rsidRDefault="00341E67" w:rsidP="00341E67">
            <w:pPr>
              <w:rPr>
                <w:b/>
                <w:bCs/>
                <w:lang w:val="en-IN"/>
              </w:rPr>
            </w:pPr>
            <w:r w:rsidRPr="00341E67">
              <w:rPr>
                <w:b/>
                <w:bCs/>
                <w:lang w:val="en-IN"/>
              </w:rPr>
              <w:t>Time (s)</w:t>
            </w:r>
          </w:p>
        </w:tc>
      </w:tr>
      <w:tr w:rsidR="00341E67" w:rsidRPr="00341E67" w14:paraId="74C36823" w14:textId="77777777" w:rsidTr="00341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698F3" w14:textId="77777777" w:rsidR="00341E67" w:rsidRPr="00341E67" w:rsidRDefault="00341E67" w:rsidP="00341E67">
            <w:pPr>
              <w:rPr>
                <w:lang w:val="en-IN"/>
              </w:rPr>
            </w:pPr>
            <w:r w:rsidRPr="00341E67">
              <w:rPr>
                <w:lang w:val="en-IN"/>
              </w:rPr>
              <w:t>Hardware execution</w:t>
            </w:r>
          </w:p>
        </w:tc>
        <w:tc>
          <w:tcPr>
            <w:tcW w:w="0" w:type="auto"/>
            <w:vAlign w:val="center"/>
            <w:hideMark/>
          </w:tcPr>
          <w:p w14:paraId="47E69A89" w14:textId="77777777" w:rsidR="00341E67" w:rsidRPr="00341E67" w:rsidRDefault="00341E67" w:rsidP="00341E67">
            <w:pPr>
              <w:rPr>
                <w:lang w:val="en-IN"/>
              </w:rPr>
            </w:pPr>
            <w:r w:rsidRPr="00341E67">
              <w:rPr>
                <w:lang w:val="en-IN"/>
              </w:rPr>
              <w:t>0.02437</w:t>
            </w:r>
          </w:p>
        </w:tc>
      </w:tr>
      <w:tr w:rsidR="00341E67" w:rsidRPr="00341E67" w14:paraId="78919534" w14:textId="77777777" w:rsidTr="00341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EF5EA" w14:textId="77777777" w:rsidR="00341E67" w:rsidRPr="00341E67" w:rsidRDefault="00341E67" w:rsidP="00341E67">
            <w:pPr>
              <w:rPr>
                <w:lang w:val="en-IN"/>
              </w:rPr>
            </w:pPr>
            <w:r w:rsidRPr="00341E67">
              <w:rPr>
                <w:lang w:val="en-IN"/>
              </w:rPr>
              <w:t>SW → HW transfer</w:t>
            </w:r>
          </w:p>
        </w:tc>
        <w:tc>
          <w:tcPr>
            <w:tcW w:w="0" w:type="auto"/>
            <w:vAlign w:val="center"/>
            <w:hideMark/>
          </w:tcPr>
          <w:p w14:paraId="2CACB467" w14:textId="77777777" w:rsidR="00341E67" w:rsidRPr="00341E67" w:rsidRDefault="00341E67" w:rsidP="00341E67">
            <w:pPr>
              <w:rPr>
                <w:lang w:val="en-IN"/>
              </w:rPr>
            </w:pPr>
            <w:r w:rsidRPr="00341E67">
              <w:rPr>
                <w:lang w:val="en-IN"/>
              </w:rPr>
              <w:t>5.202</w:t>
            </w:r>
          </w:p>
        </w:tc>
      </w:tr>
      <w:tr w:rsidR="00341E67" w:rsidRPr="00341E67" w14:paraId="43197CAC" w14:textId="77777777" w:rsidTr="00341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D82A" w14:textId="77777777" w:rsidR="00341E67" w:rsidRPr="00341E67" w:rsidRDefault="00341E67" w:rsidP="00341E67">
            <w:pPr>
              <w:rPr>
                <w:lang w:val="en-IN"/>
              </w:rPr>
            </w:pPr>
            <w:r w:rsidRPr="00341E67">
              <w:rPr>
                <w:lang w:val="en-IN"/>
              </w:rPr>
              <w:t>HW → SW transfer</w:t>
            </w:r>
          </w:p>
        </w:tc>
        <w:tc>
          <w:tcPr>
            <w:tcW w:w="0" w:type="auto"/>
            <w:vAlign w:val="center"/>
            <w:hideMark/>
          </w:tcPr>
          <w:p w14:paraId="551288DE" w14:textId="77777777" w:rsidR="00341E67" w:rsidRPr="00341E67" w:rsidRDefault="00341E67" w:rsidP="00341E67">
            <w:pPr>
              <w:rPr>
                <w:lang w:val="en-IN"/>
              </w:rPr>
            </w:pPr>
            <w:r w:rsidRPr="00341E67">
              <w:rPr>
                <w:lang w:val="en-IN"/>
              </w:rPr>
              <w:t>5.202</w:t>
            </w:r>
          </w:p>
        </w:tc>
      </w:tr>
      <w:tr w:rsidR="00341E67" w:rsidRPr="00341E67" w14:paraId="1BB8797B" w14:textId="77777777" w:rsidTr="00341E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0AC06" w14:textId="77777777" w:rsidR="00341E67" w:rsidRPr="00341E67" w:rsidRDefault="00341E67" w:rsidP="00341E67">
            <w:pPr>
              <w:rPr>
                <w:lang w:val="en-IN"/>
              </w:rPr>
            </w:pPr>
            <w:r w:rsidRPr="00341E67">
              <w:rPr>
                <w:b/>
                <w:bCs/>
                <w:lang w:val="en-IN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7643E58" w14:textId="77777777" w:rsidR="00341E67" w:rsidRPr="00341E67" w:rsidRDefault="00341E67" w:rsidP="00341E67">
            <w:pPr>
              <w:rPr>
                <w:lang w:val="en-IN"/>
              </w:rPr>
            </w:pPr>
            <w:r w:rsidRPr="00341E67">
              <w:rPr>
                <w:b/>
                <w:bCs/>
                <w:lang w:val="en-IN"/>
              </w:rPr>
              <w:t>10.43 s</w:t>
            </w:r>
            <w:r w:rsidRPr="00341E67">
              <w:rPr>
                <w:lang w:val="en-IN"/>
              </w:rPr>
              <w:t xml:space="preserve"> </w:t>
            </w:r>
            <w:r w:rsidRPr="00341E67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</w:tbl>
    <w:p w14:paraId="46847BED" w14:textId="5E608DA5" w:rsidR="008A1AC1" w:rsidRDefault="00000000">
      <w:r>
        <w:br/>
      </w:r>
    </w:p>
    <w:sectPr w:rsidR="008A1A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DE5645"/>
    <w:multiLevelType w:val="multilevel"/>
    <w:tmpl w:val="C3D8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47E0C"/>
    <w:multiLevelType w:val="multilevel"/>
    <w:tmpl w:val="BC12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433213">
    <w:abstractNumId w:val="8"/>
  </w:num>
  <w:num w:numId="2" w16cid:durableId="1690720561">
    <w:abstractNumId w:val="6"/>
  </w:num>
  <w:num w:numId="3" w16cid:durableId="1119451984">
    <w:abstractNumId w:val="5"/>
  </w:num>
  <w:num w:numId="4" w16cid:durableId="25177163">
    <w:abstractNumId w:val="4"/>
  </w:num>
  <w:num w:numId="5" w16cid:durableId="281305215">
    <w:abstractNumId w:val="7"/>
  </w:num>
  <w:num w:numId="6" w16cid:durableId="1642926070">
    <w:abstractNumId w:val="3"/>
  </w:num>
  <w:num w:numId="7" w16cid:durableId="1055277896">
    <w:abstractNumId w:val="2"/>
  </w:num>
  <w:num w:numId="8" w16cid:durableId="1364473750">
    <w:abstractNumId w:val="1"/>
  </w:num>
  <w:num w:numId="9" w16cid:durableId="838157159">
    <w:abstractNumId w:val="0"/>
  </w:num>
  <w:num w:numId="10" w16cid:durableId="999691994">
    <w:abstractNumId w:val="9"/>
  </w:num>
  <w:num w:numId="11" w16cid:durableId="1946843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1E67"/>
    <w:rsid w:val="003A521D"/>
    <w:rsid w:val="008A1A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5B292"/>
  <w14:defaultImageDpi w14:val="300"/>
  <w15:docId w15:val="{D68690B6-7D5E-4228-B239-988552C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9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5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3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1416</Characters>
  <Application>Microsoft Office Word</Application>
  <DocSecurity>0</DocSecurity>
  <Lines>61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lokarjun r</cp:lastModifiedBy>
  <cp:revision>2</cp:revision>
  <dcterms:created xsi:type="dcterms:W3CDTF">2013-12-23T23:15:00Z</dcterms:created>
  <dcterms:modified xsi:type="dcterms:W3CDTF">2025-06-12T07:15:00Z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08009e2e-43ee-4d9a-8570-98bafc116061</vt:lpwstr>
  </property>
</Properties>
</file>